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Account Details</w:t>
      </w:r>
    </w:p>
    <w:p>
      <w:r>
        <w:rPr>
          <w:b/>
        </w:rPr>
        <w:t>You have successfully been chosen to become a member of Lisburn Racquets Club</w:t>
      </w:r>
      <w:r>
        <w:rPr>
          <w:b/>
        </w:rPr>
        <w:br/>
        <w:br/>
        <w:t>Your member details are listed below:</w:t>
      </w:r>
      <w:r>
        <w:br/>
        <w:br/>
        <w:t>Username: josnoble113@gmail.com</w:t>
      </w:r>
      <w:r>
        <w:br/>
        <w:t>Password: kldfjkldsf</w:t>
      </w:r>
      <w:r>
        <w:br/>
        <w:t>Firstname: j</w:t>
      </w:r>
      <w:r>
        <w:br/>
        <w:t>Surname: j</w:t>
      </w:r>
      <w:r>
        <w:br/>
        <w:t>Address: j</w:t>
      </w:r>
      <w:r>
        <w:br/>
        <w:t>Postcode: 45354432</w:t>
      </w:r>
      <w:r>
        <w:br/>
        <w:t>Age: 34</w:t>
      </w:r>
      <w:r>
        <w:br/>
        <w:t>Group: 7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z_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