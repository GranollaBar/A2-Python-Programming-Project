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Coach Details</w:t>
      </w:r>
    </w:p>
    <w:p>
      <w:r>
        <w:rPr>
          <w:b/>
        </w:rPr>
        <w:t>You have successfully created your coach account for Lisburn Racquets Club</w:t>
      </w:r>
      <w:r>
        <w:rPr>
          <w:b/>
        </w:rPr>
        <w:br/>
        <w:br/>
        <w:t>Your details are listed below:</w:t>
      </w:r>
      <w:r>
        <w:br/>
        <w:br/>
        <w:t>Username: tonald@gmail.com</w:t>
      </w:r>
      <w:r>
        <w:br/>
        <w:t>Password: password</w:t>
      </w:r>
      <w:r>
        <w:br/>
        <w:t>Firstname: tonald</w:t>
      </w:r>
      <w:r>
        <w:br/>
        <w:t>Surname: gregory</w:t>
      </w:r>
      <w:r>
        <w:br/>
        <w:t>Gender: Male</w:t>
      </w:r>
      <w:r>
        <w:br/>
        <w:t>Date Of Birth: 18/07/2012</w:t>
      </w:r>
      <w:r>
        <w:br/>
        <w:t>Postcode: rtfer4</w:t>
      </w:r>
      <w:r>
        <w:br/>
        <w:t>Monday Availability: n/a</w:t>
      </w:r>
      <w:r>
        <w:br/>
        <w:t>Tuesday Availability: n/a</w:t>
      </w:r>
      <w:r>
        <w:br/>
        <w:t>Wednesday Availability: 9.00-14.00</w:t>
      </w:r>
      <w:r>
        <w:br/>
        <w:t>Thursday Availability: 9.00-18.00</w:t>
      </w:r>
      <w:r>
        <w:br/>
        <w:t>Friday Availability: n/a</w:t>
      </w:r>
      <w:r>
        <w:br/>
        <w:t>Saturday Availability: n/a</w:t>
      </w:r>
      <w:r>
        <w:br/>
        <w:t>Sunday Availability: n/a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