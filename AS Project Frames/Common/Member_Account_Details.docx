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joe@gmail.com</w:t>
      </w:r>
      <w:r>
        <w:br/>
        <w:t>Password: joepassword</w:t>
      </w:r>
      <w:r>
        <w:br/>
        <w:t>Firstname: joe</w:t>
      </w:r>
      <w:r>
        <w:br/>
        <w:t>Surname: munkey</w:t>
      </w:r>
      <w:r>
        <w:br/>
        <w:t>Address: 57 road</w:t>
      </w:r>
      <w:r>
        <w:br/>
        <w:t>Postcode: bt35 rf4</w:t>
      </w:r>
      <w:r>
        <w:br/>
        <w:t>Age: 26</w:t>
      </w:r>
      <w:r>
        <w:br/>
        <w:t>Group: 6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