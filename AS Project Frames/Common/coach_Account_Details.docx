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joe@gmail.com</w:t>
      </w:r>
      <w:r>
        <w:br/>
        <w:t>Password: jh11jh11</w:t>
      </w:r>
      <w:r>
        <w:br/>
        <w:t>Firstname: joe</w:t>
      </w:r>
      <w:r>
        <w:br/>
        <w:t>Surname: noogie</w:t>
      </w:r>
      <w:r>
        <w:br/>
        <w:t>Gender: Male</w:t>
      </w:r>
      <w:r>
        <w:br/>
        <w:t>Date Of Birth: 19/05/2021</w:t>
      </w:r>
      <w:r>
        <w:br/>
        <w:t>Postcode: bt45 5rd</w:t>
      </w:r>
      <w:r>
        <w:br/>
        <w:t xml:space="preserve">availability: wednesday, friday, saturday, 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