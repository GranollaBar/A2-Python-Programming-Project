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boris47@gmail.com</w:t>
      </w:r>
      <w:r>
        <w:br/>
        <w:t>Password: bently334</w:t>
      </w:r>
      <w:r>
        <w:br/>
        <w:t>Firstname: boris</w:t>
      </w:r>
      <w:r>
        <w:br/>
        <w:t>Surname: johnstone</w:t>
      </w:r>
      <w:r>
        <w:br/>
        <w:t>Address: 76 boris street</w:t>
      </w:r>
      <w:r>
        <w:br/>
        <w:t>Postcode: rt11 rt3</w:t>
      </w:r>
      <w:r>
        <w:br/>
        <w:t>Age: 7</w:t>
      </w:r>
      <w:r>
        <w:br/>
        <w:t>Group: 2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