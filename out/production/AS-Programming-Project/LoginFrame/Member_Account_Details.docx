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lucyStains556@gmail.com</w:t>
      </w:r>
      <w:r>
        <w:br/>
        <w:t>Password: redridinghood</w:t>
      </w:r>
      <w:r>
        <w:br/>
        <w:t>Firstname: lucy</w:t>
      </w:r>
      <w:r>
        <w:br/>
        <w:t>Surname: stains</w:t>
      </w:r>
      <w:r>
        <w:br/>
        <w:t>Address: 94 himberger field</w:t>
      </w:r>
      <w:r>
        <w:br/>
        <w:t>Postcode: io56 9fg</w:t>
      </w:r>
      <w:r>
        <w:br/>
        <w:t>Age: 12</w:t>
      </w:r>
      <w:r>
        <w:br/>
        <w:t>Group: 3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