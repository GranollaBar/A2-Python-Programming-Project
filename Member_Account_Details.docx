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Account Details</w:t>
      </w:r>
    </w:p>
    <w:p>
      <w:r>
        <w:rPr>
          <w:b/>
        </w:rPr>
        <w:t>You have successfully been chosen to become a member of Lisburn Racquets Club</w:t>
      </w:r>
      <w:r>
        <w:rPr>
          <w:b/>
        </w:rPr>
        <w:br/>
        <w:br/>
        <w:t>Your member details are listed below:</w:t>
      </w:r>
      <w:r>
        <w:br/>
        <w:br/>
        <w:t>Username: josnoble113@gmail.com</w:t>
      </w:r>
      <w:r>
        <w:br/>
        <w:t>Password: jn11jn11</w:t>
      </w:r>
      <w:r>
        <w:br/>
        <w:t>Firstname: josh</w:t>
      </w:r>
      <w:r>
        <w:br/>
        <w:t>Surname: noble</w:t>
      </w:r>
      <w:r>
        <w:br/>
        <w:t>Address: 113 street</w:t>
      </w:r>
      <w:r>
        <w:br/>
        <w:t>Postcode: bt46 5yt</w:t>
      </w:r>
      <w:r>
        <w:br/>
        <w:t>Age: 17</w:t>
      </w:r>
      <w:r>
        <w:br/>
        <w:t>Group: 4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z_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